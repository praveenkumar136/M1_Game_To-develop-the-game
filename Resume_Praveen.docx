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0"/>
          <w:szCs w:val="20"/>
          <w:u w:val="none"/>
          <w:shd w:val="clear" w:fill="auto"/>
          <w:vertAlign w:val="baseline"/>
        </w:rPr>
      </w:pPr>
      <w:bookmarkStart w:id="1" w:name="_GoBack"/>
      <w:bookmarkEnd w:id="1"/>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1" w:right="0" w:firstLine="0"/>
        <w:jc w:val="both"/>
        <w:rPr>
          <w:rFonts w:hint="default"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Pr>
        <mc:AlternateContent>
          <mc:Choice Requires="wpg">
            <w:drawing>
              <wp:inline distT="0" distB="0" distL="114300" distR="114300">
                <wp:extent cx="5981065" cy="247015"/>
                <wp:effectExtent l="0" t="0" r="0" b="0"/>
                <wp:docPr id="2" name="Group 2"/>
                <wp:cNvGraphicFramePr/>
                <a:graphic xmlns:a="http://schemas.openxmlformats.org/drawingml/2006/main">
                  <a:graphicData uri="http://schemas.microsoft.com/office/word/2010/wordprocessingGroup">
                    <wpg:wgp>
                      <wpg:cNvGrpSpPr/>
                      <wpg:grpSpPr>
                        <a:xfrm>
                          <a:off x="2355468" y="3656493"/>
                          <a:ext cx="5981065" cy="247015"/>
                          <a:chOff x="2355468" y="3656493"/>
                          <a:chExt cx="5981065" cy="247015"/>
                        </a:xfrm>
                      </wpg:grpSpPr>
                      <wpg:grpSp>
                        <wpg:cNvPr id="1" name="Group 1"/>
                        <wpg:cNvGrpSpPr/>
                        <wpg:grpSpPr>
                          <a:xfrm>
                            <a:off x="2355468" y="3656493"/>
                            <a:ext cx="5981065" cy="247015"/>
                            <a:chOff x="0" y="0"/>
                            <a:chExt cx="9419" cy="389"/>
                          </a:xfrm>
                        </wpg:grpSpPr>
                        <wps:wsp>
                          <wps:cNvPr id="3" name="Shape 3"/>
                          <wps:cNvSpPr/>
                          <wps:spPr>
                            <a:xfrm>
                              <a:off x="0" y="0"/>
                              <a:ext cx="9400" cy="3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 name="Shape 8"/>
                          <wps:cNvSpPr/>
                          <wps:spPr>
                            <a:xfrm>
                              <a:off x="0" y="0"/>
                              <a:ext cx="9419" cy="370"/>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a:off x="0" y="369"/>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0" y="0"/>
                              <a:ext cx="9419" cy="370"/>
                            </a:xfrm>
                            <a:prstGeom prst="rect">
                              <a:avLst/>
                            </a:prstGeom>
                            <a:noFill/>
                            <a:ln>
                              <a:noFill/>
                            </a:ln>
                          </wps:spPr>
                          <wps:txbx>
                            <w:txbxContent>
                              <w:p>
                                <w:pPr>
                                  <w:spacing w:before="1" w:after="0" w:line="240" w:lineRule="auto"/>
                                  <w:ind w:right="3017"/>
                                  <w:jc w:val="center"/>
                                </w:pPr>
                                <w:r>
                                  <w:rPr>
                                    <w:rFonts w:hint="default" w:ascii="Times New Roman" w:hAnsi="Times New Roman" w:eastAsia="Times New Roman" w:cs="Times New Roman"/>
                                    <w:b/>
                                    <w:i w:val="0"/>
                                    <w:smallCaps w:val="0"/>
                                    <w:strike w:val="0"/>
                                    <w:color w:val="000000"/>
                                    <w:sz w:val="32"/>
                                    <w:vertAlign w:val="baseline"/>
                                    <w:lang w:val="en-IN"/>
                                  </w:rPr>
                                  <w:t xml:space="preserve">                                C</w:t>
                                </w:r>
                                <w:r>
                                  <w:rPr>
                                    <w:rFonts w:ascii="Times New Roman" w:hAnsi="Times New Roman" w:eastAsia="Times New Roman" w:cs="Times New Roman"/>
                                    <w:b/>
                                    <w:i w:val="0"/>
                                    <w:smallCaps w:val="0"/>
                                    <w:strike w:val="0"/>
                                    <w:color w:val="000000"/>
                                    <w:sz w:val="32"/>
                                    <w:vertAlign w:val="baseline"/>
                                  </w:rPr>
                                  <w:t>URRICULUM VITAE</w:t>
                                </w:r>
                              </w:p>
                            </w:txbxContent>
                          </wps:txbx>
                          <wps:bodyPr spcFirstLastPara="1" wrap="square" lIns="0" tIns="0" rIns="0" bIns="0" anchor="t" anchorCtr="0">
                            <a:noAutofit/>
                          </wps:bodyPr>
                        </wps:wsp>
                      </wpg:grpSp>
                    </wpg:wgp>
                  </a:graphicData>
                </a:graphic>
              </wp:inline>
            </w:drawing>
          </mc:Choice>
          <mc:Fallback>
            <w:pict>
              <v:group id="_x0000_s1026" o:spid="_x0000_s1026" o:spt="203" style="height:19.45pt;width:470.95pt;" coordorigin="2355468,3656493" coordsize="5981065,247015" o:gfxdata="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CUYsYdYAAAAEAQAADwAAAAAA&#10;AAABACAAAAAiAAAAZHJzL2Rvd25yZXYueG1sUEsBAhQAFAAAAAgAh07iQP+tbNv5AgAADwwAAA4A&#10;AAAAAAAAAQAgAAAAJQEAAGRycy9lMm9Eb2MueG1sUEsFBgAAAAAGAAYAWQEAAJAGAAAAAA==&#10;">
                <o:lock v:ext="edit" aspectratio="f"/>
                <v:group id="_x0000_s1026" o:spid="_x0000_s1026" o:spt="203" style="position:absolute;left:2355468;top:3656493;height:247015;width:5981065;" coordsize="9419,389"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375;width:94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8" o:spid="_x0000_s1026" o:spt="1" style="position:absolute;left:0;top:0;height:370;width:9419;v-text-anchor:middle;" fillcolor="#8DB3E1" filled="t" stroked="f" coordsize="21600,21600" o:gfxdata="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F8uK5AAAA2gAA&#10;AA8AAAAAAAAAAQAgAAAAIgAAAGRycy9kb3ducmV2LnhtbFBLAQIUABQAAAAIAIdO4kAzLwWeOwAA&#10;ADkAAAAQAAAAAAAAAAEAIAAAAAgBAABkcnMvc2hhcGV4bWwueG1sUEsFBgAAAAAGAAYAWwEAALID&#10;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9" o:spid="_x0000_s1026" o:spt="1" style="position:absolute;left:0;top:369;height:20;width:9419;v-text-anchor:middle;" fillcolor="#4F81BC" filled="t" stroked="f" coordsize="21600,21600" o:gfxdata="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Mwi8AAAA&#10;2gAAAA8AAAAAAAAAAQAgAAAAIgAAAGRycy9kb3ducmV2LnhtbFBLAQIUABQAAAAIAIdO4kAzLwWe&#10;OwAAADkAAAAQAAAAAAAAAAEAIAAAAAsBAABkcnMvc2hhcGV4bWwueG1sUEsFBgAAAAAGAAYAWwEA&#10;ALUD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0" o:spid="_x0000_s1026" o:spt="1" style="position:absolute;left:0;top:0;height:370;width:9419;"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 w:after="0" w:line="240" w:lineRule="auto"/>
                            <w:ind w:right="3017"/>
                            <w:jc w:val="center"/>
                          </w:pPr>
                          <w:r>
                            <w:rPr>
                              <w:rFonts w:hint="default" w:ascii="Times New Roman" w:hAnsi="Times New Roman" w:eastAsia="Times New Roman" w:cs="Times New Roman"/>
                              <w:b/>
                              <w:i w:val="0"/>
                              <w:smallCaps w:val="0"/>
                              <w:strike w:val="0"/>
                              <w:color w:val="000000"/>
                              <w:sz w:val="32"/>
                              <w:vertAlign w:val="baseline"/>
                              <w:lang w:val="en-IN"/>
                            </w:rPr>
                            <w:t xml:space="preserve">                                C</w:t>
                          </w:r>
                          <w:r>
                            <w:rPr>
                              <w:rFonts w:ascii="Times New Roman" w:hAnsi="Times New Roman" w:eastAsia="Times New Roman" w:cs="Times New Roman"/>
                              <w:b/>
                              <w:i w:val="0"/>
                              <w:smallCaps w:val="0"/>
                              <w:strike w:val="0"/>
                              <w:color w:val="000000"/>
                              <w:sz w:val="32"/>
                              <w:vertAlign w:val="baseline"/>
                            </w:rPr>
                            <w:t>URRICULUM VITAE</w:t>
                          </w:r>
                        </w:p>
                      </w:txbxContent>
                    </v:textbox>
                  </v:rect>
                </v:group>
                <w10:wrap type="none"/>
                <w10:anchorlock/>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4476115</wp:posOffset>
            </wp:positionH>
            <wp:positionV relativeFrom="paragraph">
              <wp:posOffset>95885</wp:posOffset>
            </wp:positionV>
            <wp:extent cx="1503045" cy="1534160"/>
            <wp:effectExtent l="0" t="0" r="5715" b="5080"/>
            <wp:wrapSquare wrapText="bothSides"/>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4"/>
                    <a:srcRect/>
                    <a:stretch>
                      <a:fillRect/>
                    </a:stretch>
                  </pic:blipFill>
                  <pic:spPr>
                    <a:xfrm>
                      <a:off x="0" y="0"/>
                      <a:ext cx="1503045" cy="1534160"/>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pStyle w:val="2"/>
        <w:bidi w:val="0"/>
        <w:ind w:left="220" w:leftChars="0" w:firstLine="0" w:firstLineChars="0"/>
        <w:jc w:val="both"/>
        <w:rPr>
          <w:rFonts w:hint="default"/>
          <w:sz w:val="28"/>
          <w:szCs w:val="28"/>
        </w:rPr>
      </w:pPr>
      <w:r>
        <w:rPr>
          <w:rFonts w:hint="default"/>
          <w:sz w:val="28"/>
          <w:szCs w:val="28"/>
          <w:rtl w:val="0"/>
        </w:rPr>
        <w:t>PRAVEEN KUMAR K S</w:t>
      </w:r>
    </w:p>
    <w:p>
      <w:pPr>
        <w:pStyle w:val="2"/>
        <w:bidi w:val="0"/>
        <w:ind w:left="220" w:leftChars="100" w:firstLine="0" w:firstLineChars="0"/>
        <w:jc w:val="both"/>
        <w:rPr>
          <w:rFonts w:hint="default"/>
          <w:sz w:val="28"/>
          <w:szCs w:val="28"/>
          <w:rtl w:val="0"/>
        </w:rPr>
      </w:pPr>
      <w:r>
        <w:rPr>
          <w:rFonts w:hint="default"/>
          <w:sz w:val="28"/>
          <w:szCs w:val="28"/>
          <w:rtl w:val="0"/>
        </w:rPr>
        <w:t>Mobile:</w:t>
      </w:r>
      <w:r>
        <w:rPr>
          <w:rFonts w:hint="default"/>
          <w:sz w:val="24"/>
          <w:szCs w:val="24"/>
          <w:rtl w:val="0"/>
        </w:rPr>
        <w:t xml:space="preserve"> 9591384035</w:t>
      </w:r>
    </w:p>
    <w:p>
      <w:pPr>
        <w:pStyle w:val="2"/>
        <w:tabs>
          <w:tab w:val="left" w:pos="880"/>
        </w:tabs>
        <w:bidi w:val="0"/>
        <w:ind w:left="439" w:leftChars="100" w:hanging="219" w:hangingChars="78"/>
        <w:jc w:val="both"/>
        <w:rPr>
          <w:rFonts w:hint="default"/>
          <w:color w:val="00B0F0"/>
          <w:sz w:val="28"/>
          <w:szCs w:val="28"/>
        </w:rPr>
      </w:pPr>
      <w:r>
        <w:rPr>
          <w:rFonts w:hint="default"/>
          <w:sz w:val="28"/>
          <w:szCs w:val="28"/>
          <w:rtl w:val="0"/>
        </w:rPr>
        <w:t>Email</w:t>
      </w:r>
      <w:r>
        <w:rPr>
          <w:rFonts w:hint="default"/>
          <w:color w:val="auto"/>
          <w:sz w:val="28"/>
          <w:szCs w:val="28"/>
          <w:rtl w:val="0"/>
        </w:rPr>
        <w:t>:</w:t>
      </w:r>
      <w:r>
        <w:rPr>
          <w:rFonts w:hint="default"/>
          <w:color w:val="0000FF"/>
          <w:sz w:val="24"/>
          <w:szCs w:val="24"/>
          <w:lang w:val="en-IN"/>
        </w:rPr>
        <w:t>praveen1si18ec416@gmail.com</w:t>
      </w:r>
    </w:p>
    <w:p>
      <w:pPr>
        <w:ind w:left="440" w:leftChars="200" w:firstLine="58" w:firstLineChars="21"/>
        <w:jc w:val="both"/>
        <w:rPr>
          <w:rFonts w:hint="default" w:ascii="Times New Roman" w:hAnsi="Times New Roman" w:cs="Times New Roman"/>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both"/>
        <w:rPr>
          <w:rFonts w:hint="default" w:ascii="Times New Roman" w:hAnsi="Times New Roman" w:eastAsia="Times New Roman" w:cs="Times New Roman"/>
          <w:b/>
          <w:i w:val="0"/>
          <w:smallCaps w:val="0"/>
          <w:strike w:val="0"/>
          <w:color w:val="000000"/>
          <w:sz w:val="18"/>
          <w:szCs w:val="18"/>
          <w:u w:val="none"/>
          <w:shd w:val="clear" w:fill="auto"/>
          <w:vertAlign w:val="baseline"/>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152400</wp:posOffset>
                </wp:positionV>
                <wp:extent cx="5981065" cy="266700"/>
                <wp:effectExtent l="0" t="0" r="0" b="0"/>
                <wp:wrapTopAndBottom/>
                <wp:docPr id="6" name="Group 6"/>
                <wp:cNvGraphicFramePr/>
                <a:graphic xmlns:a="http://schemas.openxmlformats.org/drawingml/2006/main">
                  <a:graphicData uri="http://schemas.microsoft.com/office/word/2010/wordprocessingGroup">
                    <wpg:wgp>
                      <wpg:cNvGrpSpPr/>
                      <wpg:grpSpPr>
                        <a:xfrm>
                          <a:off x="2354833" y="3646650"/>
                          <a:ext cx="5981065" cy="266700"/>
                          <a:chOff x="2354833" y="3646650"/>
                          <a:chExt cx="5981065" cy="267335"/>
                        </a:xfrm>
                      </wpg:grpSpPr>
                      <wpg:grpSp>
                        <wpg:cNvPr id="5" name="Group 5"/>
                        <wpg:cNvGrpSpPr/>
                        <wpg:grpSpPr>
                          <a:xfrm>
                            <a:off x="2354833" y="3646650"/>
                            <a:ext cx="5981065" cy="267335"/>
                            <a:chOff x="1411" y="249"/>
                            <a:chExt cx="9419" cy="421"/>
                          </a:xfrm>
                        </wpg:grpSpPr>
                        <wps:wsp>
                          <wps:cNvPr id="7" name="Shape 3"/>
                          <wps:cNvSpPr/>
                          <wps:spPr>
                            <a:xfrm>
                              <a:off x="1412" y="249"/>
                              <a:ext cx="9400" cy="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4" name="Shape 24"/>
                          <wps:cNvSpPr/>
                          <wps:spPr>
                            <a:xfrm>
                              <a:off x="1411" y="249"/>
                              <a:ext cx="9419" cy="401"/>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5" name="Shape 25"/>
                          <wps:cNvSpPr/>
                          <wps:spPr>
                            <a:xfrm>
                              <a:off x="1411" y="650"/>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6" name="Shape 26"/>
                          <wps:cNvSpPr/>
                          <wps:spPr>
                            <a:xfrm>
                              <a:off x="1411" y="249"/>
                              <a:ext cx="9419" cy="401"/>
                            </a:xfrm>
                            <a:prstGeom prst="rect">
                              <a:avLst/>
                            </a:prstGeom>
                            <a:noFill/>
                            <a:ln>
                              <a:noFill/>
                            </a:ln>
                          </wps:spPr>
                          <wps:txbx>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CAREER OBJECTIVE</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6pt;margin-top:12pt;height:21pt;width:470.95pt;mso-wrap-distance-bottom:0pt;mso-wrap-distance-top:0pt;z-index:251660288;mso-width-relative:page;mso-height-relative:page;" coordorigin="2354833,3646650" coordsize="5981065,267335" o:gfxdata="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D3rBDX2QAAAAgBAAAP&#10;AAAAAAAAAAEAIAAAACIAAABkcnMvZG93bnJldi54bWxQSwECFAAUAAAACACHTuJAZxxej/sCAAAq&#10;DAAADgAAAAAAAAABACAAAAAoAQAAZHJzL2Uyb0RvYy54bWxQSwUGAAAAAAYABgBZAQAAlQYAAAAA&#10;">
                <o:lock v:ext="edit" aspectratio="f"/>
                <v:group id="_x0000_s1026" o:spid="_x0000_s1026" o:spt="203" style="position:absolute;left:2354833;top:3646650;height:267335;width:5981065;" coordorigin="1411,249" coordsize="9419,421"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3" o:spid="_x0000_s1026" o:spt="1" style="position:absolute;left:1412;top:249;height:400;width:9400;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4" o:spid="_x0000_s1026" o:spt="1" style="position:absolute;left:1411;top:249;height:401;width:9419;v-text-anchor:middle;" fillcolor="#8DB3E1" filled="t" stroked="f" coordsize="21600,21600" o:gfxdata="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QO2q/&#10;AAAA2wAAAA8AAAAAAAAAAQAgAAAAIgAAAGRycy9kb3ducmV2LnhtbFBLAQIUABQAAAAIAIdO4kAz&#10;LwWeOwAAADkAAAAQAAAAAAAAAAEAIAAAAA4BAABkcnMvc2hhcGV4bWwueG1sUEsFBgAAAAAGAAYA&#10;WwEAALgD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5" o:spid="_x0000_s1026" o:spt="1" style="position:absolute;left:1411;top:650;height:20;width:9419;v-text-anchor:middle;" fillcolor="#4F81BC" filled="t" stroked="f" coordsize="21600,21600" o:gfxdata="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H1Qg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6" o:spid="_x0000_s1026" o:spt="1" style="position:absolute;left:1411;top:249;height:401;width:9419;"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CAREER OBJECTIVE</w:t>
                          </w:r>
                        </w:p>
                      </w:txbxContent>
                    </v:textbox>
                  </v:rect>
                </v:group>
                <w10:wrap type="topAndBottom"/>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both"/>
        <w:rPr>
          <w:rFonts w:hint="default" w:ascii="Times New Roman" w:hAnsi="Times New Roman" w:eastAsia="Times New Roman" w:cs="Times New Roman"/>
          <w:b/>
          <w:i w:val="0"/>
          <w:smallCaps w:val="0"/>
          <w:strike w:val="0"/>
          <w:color w:val="000000"/>
          <w:sz w:val="15"/>
          <w:szCs w:val="1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40" w:right="137" w:firstLine="719"/>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To utilize my technical skills for achieving the target and developing the best performance in the organization .I would like to implement my innovative ideas, skills and creativity for accomplishing the projects.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hint="default" w:ascii="Times New Roman" w:hAnsi="Times New Roman" w:eastAsia="Times New Roman" w:cs="Times New Roman"/>
          <w:b w:val="0"/>
          <w:i w:val="0"/>
          <w:smallCaps w:val="0"/>
          <w:strike w:val="0"/>
          <w:color w:val="000000"/>
          <w:sz w:val="18"/>
          <w:szCs w:val="18"/>
          <w:u w:val="none"/>
          <w:shd w:val="clear" w:fill="auto"/>
          <w:vertAlign w:val="baseline"/>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152400</wp:posOffset>
                </wp:positionV>
                <wp:extent cx="5981065" cy="266700"/>
                <wp:effectExtent l="0" t="0" r="0" b="0"/>
                <wp:wrapTopAndBottom/>
                <wp:docPr id="11" name="Group 11"/>
                <wp:cNvGraphicFramePr/>
                <a:graphic xmlns:a="http://schemas.openxmlformats.org/drawingml/2006/main">
                  <a:graphicData uri="http://schemas.microsoft.com/office/word/2010/wordprocessingGroup">
                    <wpg:wgp>
                      <wpg:cNvGrpSpPr/>
                      <wpg:grpSpPr>
                        <a:xfrm>
                          <a:off x="2354833" y="3646015"/>
                          <a:ext cx="5981065" cy="266700"/>
                          <a:chOff x="2354833" y="3646015"/>
                          <a:chExt cx="5981065" cy="267335"/>
                        </a:xfrm>
                      </wpg:grpSpPr>
                      <wpg:grpSp>
                        <wpg:cNvPr id="12" name="Group 12"/>
                        <wpg:cNvGrpSpPr/>
                        <wpg:grpSpPr>
                          <a:xfrm>
                            <a:off x="2354833" y="3646015"/>
                            <a:ext cx="5981065" cy="267335"/>
                            <a:chOff x="1411" y="251"/>
                            <a:chExt cx="9419" cy="421"/>
                          </a:xfrm>
                        </wpg:grpSpPr>
                        <wps:wsp>
                          <wps:cNvPr id="13" name="Shape 3"/>
                          <wps:cNvSpPr/>
                          <wps:spPr>
                            <a:xfrm>
                              <a:off x="1412" y="252"/>
                              <a:ext cx="9400" cy="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8" name="Shape 28"/>
                          <wps:cNvSpPr/>
                          <wps:spPr>
                            <a:xfrm>
                              <a:off x="1411" y="251"/>
                              <a:ext cx="9419" cy="401"/>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9" name="Shape 29"/>
                          <wps:cNvSpPr/>
                          <wps:spPr>
                            <a:xfrm>
                              <a:off x="1411" y="652"/>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0" name="Shape 30"/>
                          <wps:cNvSpPr/>
                          <wps:spPr>
                            <a:xfrm>
                              <a:off x="1411" y="251"/>
                              <a:ext cx="9419" cy="401"/>
                            </a:xfrm>
                            <a:prstGeom prst="rect">
                              <a:avLst/>
                            </a:prstGeom>
                            <a:noFill/>
                            <a:ln>
                              <a:noFill/>
                            </a:ln>
                          </wps:spPr>
                          <wps:txbx>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TRAINING</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6pt;margin-top:12pt;height:21pt;width:470.95pt;mso-wrap-distance-bottom:0pt;mso-wrap-distance-top:0pt;z-index:251660288;mso-width-relative:page;mso-height-relative:page;" coordorigin="2354833,3646015" coordsize="5981065,267335" o:gfxdata="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96wQ19kA&#10;AAAIAQAADwAAAAAAAAABACAAAAAiAAAAZHJzL2Rvd25yZXYueG1sUEsBAhQAFAAAAAgAh07iQAfA&#10;4j0CAwAALwwAAA4AAAAAAAAAAQAgAAAAKAEAAGRycy9lMm9Eb2MueG1sUEsFBgAAAAAGAAYAWQEA&#10;AJwGAAAAAA==&#10;">
                <o:lock v:ext="edit" aspectratio="f"/>
                <v:group id="_x0000_s1026" o:spid="_x0000_s1026" o:spt="203" style="position:absolute;left:2354833;top:3646015;height:267335;width:5981065;" coordorigin="1411,251" coordsize="9419,421"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Shape 3" o:spid="_x0000_s1026" o:spt="1" style="position:absolute;left:1412;top:252;height:400;width:9400;v-text-anchor:middle;" filled="f" stroked="f" coordsize="21600,21600" o:gfxdata="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h0Db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8" o:spid="_x0000_s1026" o:spt="1" style="position:absolute;left:1411;top:251;height:401;width:9419;v-text-anchor:middle;" fillcolor="#8DB3E1" filled="t" stroked="f" coordsize="21600,21600" o:gfxdata="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x0xb7sAAADb&#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9" o:spid="_x0000_s1026" o:spt="1" style="position:absolute;left:1411;top:652;height:20;width:9419;v-text-anchor:middle;" fillcolor="#4F81BC" filled="t" stroked="f" coordsize="21600,21600" o:gfxdata="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Ul4l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30" o:spid="_x0000_s1026" o:spt="1" style="position:absolute;left:1411;top:251;height:401;width:9419;"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TRAINING</w:t>
                          </w:r>
                        </w:p>
                      </w:txbxContent>
                    </v:textbox>
                  </v:rect>
                </v:group>
                <w10:wrap type="topAndBottom"/>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218" w:right="0" w:hanging="218"/>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420" w:leftChars="0" w:right="178" w:rightChars="81" w:hanging="200" w:firstLineChars="0"/>
        <w:jc w:val="both"/>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IN"/>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Industrial Training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on “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Automate identification and recognition of handwritten text from an image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at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TCS-iON</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in SIT </w:t>
      </w:r>
      <w:r>
        <w:rPr>
          <w:rFonts w:hint="default" w:ascii="Times New Roman" w:hAnsi="Times New Roman" w:cs="Times New Roman"/>
          <w:sz w:val="24"/>
          <w:szCs w:val="24"/>
          <w:rtl w:val="0"/>
        </w:rPr>
        <w:t>Tumkuru</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for 45 days.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44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420" w:leftChars="0" w:right="178" w:rightChars="81" w:hanging="200" w:firstLineChars="0"/>
        <w:jc w:val="both"/>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IN"/>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In Plant Training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on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PCB Designing</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at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3N Electronics Pvt. Ltd.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in Sathyamangala Industrial Area ,Tumkuru for 1 week.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hint="default"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165100</wp:posOffset>
                </wp:positionV>
                <wp:extent cx="5981065" cy="267335"/>
                <wp:effectExtent l="0" t="0" r="0" b="0"/>
                <wp:wrapTopAndBottom/>
                <wp:docPr id="14" name="Group 14"/>
                <wp:cNvGraphicFramePr/>
                <a:graphic xmlns:a="http://schemas.openxmlformats.org/drawingml/2006/main">
                  <a:graphicData uri="http://schemas.microsoft.com/office/word/2010/wordprocessingGroup">
                    <wpg:wgp>
                      <wpg:cNvGrpSpPr/>
                      <wpg:grpSpPr>
                        <a:xfrm>
                          <a:off x="2354833" y="3646333"/>
                          <a:ext cx="5981065" cy="267335"/>
                          <a:chOff x="2354833" y="3646333"/>
                          <a:chExt cx="5981065" cy="267335"/>
                        </a:xfrm>
                      </wpg:grpSpPr>
                      <wpg:grpSp>
                        <wpg:cNvPr id="15" name="Group 15"/>
                        <wpg:cNvGrpSpPr/>
                        <wpg:grpSpPr>
                          <a:xfrm>
                            <a:off x="2354833" y="3646333"/>
                            <a:ext cx="5981065" cy="267335"/>
                            <a:chOff x="1411" y="274"/>
                            <a:chExt cx="9419" cy="421"/>
                          </a:xfrm>
                        </wpg:grpSpPr>
                        <wps:wsp>
                          <wps:cNvPr id="16" name="Shape 3"/>
                          <wps:cNvSpPr/>
                          <wps:spPr>
                            <a:xfrm>
                              <a:off x="1412" y="274"/>
                              <a:ext cx="9400" cy="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7" name="Shape 16"/>
                          <wps:cNvSpPr/>
                          <wps:spPr>
                            <a:xfrm>
                              <a:off x="1411" y="274"/>
                              <a:ext cx="9419" cy="402"/>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8" name="Shape 17"/>
                          <wps:cNvSpPr/>
                          <wps:spPr>
                            <a:xfrm>
                              <a:off x="1411" y="675"/>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9" name="Shape 18"/>
                          <wps:cNvSpPr/>
                          <wps:spPr>
                            <a:xfrm>
                              <a:off x="1411" y="274"/>
                              <a:ext cx="9419" cy="402"/>
                            </a:xfrm>
                            <a:prstGeom prst="rect">
                              <a:avLst/>
                            </a:prstGeom>
                            <a:noFill/>
                            <a:ln>
                              <a:noFill/>
                            </a:ln>
                          </wps:spPr>
                          <wps:txbx>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TECHNICAL SKILLS</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6pt;margin-top:13pt;height:21.05pt;width:470.95pt;mso-wrap-distance-bottom:0pt;mso-wrap-distance-top:0pt;z-index:251660288;mso-width-relative:page;mso-height-relative:page;" coordorigin="2354833,3646333" coordsize="5981065,267335" o:gfxdata="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C3T5vD2AAAAAgBAAAPAAAA&#10;AAAAAAEAIAAAACIAAABkcnMvZG93bnJldi54bWxQSwECFAAUAAAACACHTuJAHfOnVPkCAAAvDAAA&#10;DgAAAAAAAAABACAAAAAnAQAAZHJzL2Uyb0RvYy54bWxQSwUGAAAAAAYABgBZAQAAkgYAAAAA&#10;">
                <o:lock v:ext="edit" aspectratio="f"/>
                <v:group id="_x0000_s1026" o:spid="_x0000_s1026" o:spt="203" style="position:absolute;left:2354833;top:3646333;height:267335;width:5981065;" coordorigin="1411,274" coordsize="9419,421"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Shape 3" o:spid="_x0000_s1026" o:spt="1" style="position:absolute;left:1412;top:274;height:400;width:9400;v-text-anchor:middle;" filled="f" stroked="f" coordsize="21600,21600" o:gfxdata="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jw40O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6" o:spid="_x0000_s1026" o:spt="1" style="position:absolute;left:1411;top:274;height:402;width:9419;v-text-anchor:middle;" fillcolor="#8DB3E1" filled="t" stroked="f" coordsize="21600,21600" o:gfxdata="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ub6C8AAAA&#10;2wAAAA8AAAAAAAAAAQAgAAAAIgAAAGRycy9kb3ducmV2LnhtbFBLAQIUABQAAAAIAIdO4kAzLwWe&#10;OwAAADkAAAAQAAAAAAAAAAEAIAAAAAsBAABkcnMvc2hhcGV4bWwueG1sUEsFBgAAAAAGAAYAWwEA&#10;ALUD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7" o:spid="_x0000_s1026" o:spt="1" style="position:absolute;left:1411;top:675;height:20;width:9419;v-text-anchor:middle;" fillcolor="#4F81BC" filled="t" stroked="f" coordsize="21600,21600" o:gfxdata="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cjED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8" o:spid="_x0000_s1026" o:spt="1" style="position:absolute;left:1411;top:274;height:402;width:9419;"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TECHNICAL SKILLS</w:t>
                          </w:r>
                        </w:p>
                      </w:txbxContent>
                    </v:textbox>
                  </v:rect>
                </v:group>
                <w10:wrap type="topAndBottom"/>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hint="default" w:ascii="Times New Roman" w:hAnsi="Times New Roman" w:eastAsia="Times New Roman" w:cs="Times New Roman"/>
          <w:b w:val="0"/>
          <w:i w:val="0"/>
          <w:smallCaps w:val="0"/>
          <w:strike w:val="0"/>
          <w:color w:val="000000"/>
          <w:sz w:val="15"/>
          <w:szCs w:val="15"/>
          <w:u w:val="none"/>
          <w:shd w:val="clear" w:fill="auto"/>
          <w:vertAlign w:val="baseline"/>
        </w:rPr>
      </w:pP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61"/>
          <w:tab w:val="clear" w:pos="420"/>
        </w:tabs>
        <w:spacing w:before="92" w:after="0" w:line="240" w:lineRule="auto"/>
        <w:ind w:left="420" w:leftChars="0" w:right="0" w:hanging="200" w:firstLineChars="0"/>
        <w:jc w:val="both"/>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Time Management.</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61"/>
          <w:tab w:val="clear" w:pos="420"/>
        </w:tabs>
        <w:spacing w:before="0" w:after="0" w:line="240" w:lineRule="auto"/>
        <w:ind w:left="420" w:leftChars="0" w:right="0" w:hanging="200" w:firstLineChars="0"/>
        <w:jc w:val="both"/>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Team Work.</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61"/>
          <w:tab w:val="clear" w:pos="420"/>
        </w:tabs>
        <w:spacing w:before="0" w:after="0" w:line="240" w:lineRule="auto"/>
        <w:ind w:left="420" w:leftChars="0" w:right="0" w:hanging="200" w:firstLineChars="0"/>
        <w:jc w:val="both"/>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Hard Working.</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61"/>
          <w:tab w:val="clear" w:pos="420"/>
        </w:tabs>
        <w:spacing w:before="0" w:after="0" w:line="240" w:lineRule="auto"/>
        <w:ind w:left="420" w:leftChars="0" w:right="0" w:hanging="200" w:firstLineChars="0"/>
        <w:jc w:val="both"/>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Good Knowledge on C.</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Chars="0" w:right="0" w:rightChars="0"/>
        <w:jc w:val="both"/>
        <w:rPr>
          <w:rFonts w:hint="default" w:ascii="Times New Roman" w:hAnsi="Times New Roman" w:eastAsia="Times New Roman" w:cs="Times New Roman"/>
          <w:b w:val="0"/>
          <w:i w:val="0"/>
          <w:smallCaps w:val="0"/>
          <w:strike w:val="0"/>
          <w:color w:val="000000"/>
          <w:sz w:val="18"/>
          <w:szCs w:val="18"/>
          <w:u w:val="none"/>
          <w:shd w:val="clear" w:fill="auto"/>
          <w:vertAlign w:val="baseline"/>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152400</wp:posOffset>
                </wp:positionV>
                <wp:extent cx="5981065" cy="266700"/>
                <wp:effectExtent l="0" t="0" r="0" b="0"/>
                <wp:wrapTopAndBottom/>
                <wp:docPr id="20" name="Group 20"/>
                <wp:cNvGraphicFramePr/>
                <a:graphic xmlns:a="http://schemas.openxmlformats.org/drawingml/2006/main">
                  <a:graphicData uri="http://schemas.microsoft.com/office/word/2010/wordprocessingGroup">
                    <wpg:wgp>
                      <wpg:cNvGrpSpPr/>
                      <wpg:grpSpPr>
                        <a:xfrm>
                          <a:off x="2354833" y="3646650"/>
                          <a:ext cx="5981065" cy="266700"/>
                          <a:chOff x="2354833" y="3646650"/>
                          <a:chExt cx="5981065" cy="266700"/>
                        </a:xfrm>
                      </wpg:grpSpPr>
                      <wpg:grpSp>
                        <wpg:cNvPr id="21" name="Group 21"/>
                        <wpg:cNvGrpSpPr/>
                        <wpg:grpSpPr>
                          <a:xfrm>
                            <a:off x="2354833" y="3646650"/>
                            <a:ext cx="5981065" cy="266700"/>
                            <a:chOff x="1411" y="251"/>
                            <a:chExt cx="9419" cy="420"/>
                          </a:xfrm>
                        </wpg:grpSpPr>
                        <wps:wsp>
                          <wps:cNvPr id="22" name="Shape 3"/>
                          <wps:cNvSpPr/>
                          <wps:spPr>
                            <a:xfrm>
                              <a:off x="1412" y="251"/>
                              <a:ext cx="9400" cy="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3" name="Shape 4"/>
                          <wps:cNvSpPr/>
                          <wps:spPr>
                            <a:xfrm>
                              <a:off x="1411" y="251"/>
                              <a:ext cx="9419" cy="401"/>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7" name="Shape 5"/>
                          <wps:cNvSpPr/>
                          <wps:spPr>
                            <a:xfrm>
                              <a:off x="1411" y="651"/>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1" name="Shape 6"/>
                          <wps:cNvSpPr/>
                          <wps:spPr>
                            <a:xfrm>
                              <a:off x="1411" y="251"/>
                              <a:ext cx="9419" cy="401"/>
                            </a:xfrm>
                            <a:prstGeom prst="rect">
                              <a:avLst/>
                            </a:prstGeom>
                            <a:noFill/>
                            <a:ln>
                              <a:noFill/>
                            </a:ln>
                          </wps:spPr>
                          <wps:txbx>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EDUCATION</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6pt;margin-top:12pt;height:21pt;width:470.95pt;mso-wrap-distance-bottom:0pt;mso-wrap-distance-top:0pt;z-index:251660288;mso-width-relative:page;mso-height-relative:page;" coordorigin="2354833,3646650" coordsize="5981065,266700" o:gfxdata="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PesENfZAAAACAEAAA8AAAAA&#10;AAAAAQAgAAAAIgAAAGRycy9kb3ducmV2LnhtbFBLAQIUABQAAAAIAIdO4kArdJzS9wIAACwMAAAO&#10;AAAAAAAAAAEAIAAAACgBAABkcnMvZTJvRG9jLnhtbFBLBQYAAAAABgAGAFkBAACRBgAAAAA=&#10;">
                <o:lock v:ext="edit" aspectratio="f"/>
                <v:group id="_x0000_s1026" o:spid="_x0000_s1026" o:spt="203" style="position:absolute;left:2354833;top:3646650;height:266700;width:5981065;" coordorigin="1411,251" coordsize="9419,42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Shape 3" o:spid="_x0000_s1026" o:spt="1" style="position:absolute;left:1412;top:251;height:400;width:9400;v-text-anchor:middle;" filled="f" stroked="f" coordsize="21600,21600" o:gfxdata="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nL/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4" o:spid="_x0000_s1026" o:spt="1" style="position:absolute;left:1411;top:251;height:401;width:9419;v-text-anchor:middle;" fillcolor="#8DB3E1" filled="t" stroked="f" coordsize="21600,21600" o:gfxdata="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bmjHr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5" o:spid="_x0000_s1026" o:spt="1" style="position:absolute;left:1411;top:651;height:20;width:9419;v-text-anchor:middle;" fillcolor="#4F81BC" filled="t" stroked="f" coordsize="21600,21600" o:gfxdata="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gW/M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6" o:spid="_x0000_s1026" o:spt="1" style="position:absolute;left:1411;top:251;height:401;width:9419;"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EDUCATION</w:t>
                          </w:r>
                        </w:p>
                      </w:txbxContent>
                    </v:textbox>
                  </v:rect>
                </v:group>
                <w10:wrap type="topAndBottom"/>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hint="default" w:ascii="Times New Roman" w:hAnsi="Times New Roman" w:eastAsia="Times New Roman" w:cs="Times New Roman"/>
          <w:b w:val="0"/>
          <w:i w:val="0"/>
          <w:smallCaps w:val="0"/>
          <w:strike w:val="0"/>
          <w:color w:val="000000"/>
          <w:sz w:val="15"/>
          <w:szCs w:val="15"/>
          <w:u w:val="none"/>
          <w:shd w:val="clear" w:fill="auto"/>
          <w:vertAlign w:val="baseline"/>
        </w:rPr>
      </w:pPr>
    </w:p>
    <w:p>
      <w:pPr>
        <w:pStyle w:val="2"/>
        <w:numPr>
          <w:ilvl w:val="0"/>
          <w:numId w:val="3"/>
        </w:numPr>
        <w:tabs>
          <w:tab w:val="left" w:pos="440"/>
        </w:tabs>
        <w:spacing w:before="92" w:after="0" w:line="240" w:lineRule="auto"/>
        <w:ind w:left="860" w:right="180" w:rightChars="0" w:hanging="360"/>
        <w:jc w:val="both"/>
        <w:rPr>
          <w:rFonts w:hint="default" w:ascii="Times New Roman" w:hAnsi="Times New Roman" w:cs="Times New Roman"/>
        </w:rPr>
      </w:pPr>
      <w:r>
        <w:rPr>
          <w:rFonts w:hint="default" w:ascii="Times New Roman" w:hAnsi="Times New Roman" w:cs="Times New Roman"/>
          <w:rtl w:val="0"/>
        </w:rPr>
        <w:t xml:space="preserve">BE </w:t>
      </w:r>
      <w:r>
        <w:rPr>
          <w:rFonts w:hint="default" w:ascii="Times New Roman" w:hAnsi="Times New Roman" w:cs="Times New Roman"/>
          <w:b w:val="0"/>
          <w:rtl w:val="0"/>
        </w:rPr>
        <w:t xml:space="preserve">in </w:t>
      </w:r>
      <w:r>
        <w:rPr>
          <w:rFonts w:hint="default" w:ascii="Times New Roman" w:hAnsi="Times New Roman" w:cs="Times New Roman"/>
          <w:rtl w:val="0"/>
        </w:rPr>
        <w:t xml:space="preserve">Electronics and Communication Engineering </w:t>
      </w:r>
      <w:r>
        <w:rPr>
          <w:rFonts w:hint="default" w:ascii="Times New Roman" w:hAnsi="Times New Roman" w:cs="Times New Roman"/>
          <w:b w:val="0"/>
          <w:rtl w:val="0"/>
        </w:rPr>
        <w:t xml:space="preserve">from </w:t>
      </w:r>
      <w:r>
        <w:rPr>
          <w:rFonts w:hint="default" w:ascii="Times New Roman" w:hAnsi="Times New Roman" w:cs="Times New Roman"/>
          <w:rtl w:val="0"/>
        </w:rPr>
        <w:t xml:space="preserve">Siddaganga Institute Of Technology, Tumkuru (CGPA : </w:t>
      </w:r>
      <w:r>
        <w:rPr>
          <w:rFonts w:hint="default" w:cs="Times New Roman"/>
          <w:rtl w:val="0"/>
          <w:lang w:val="en-IN"/>
        </w:rPr>
        <w:t>7.15</w:t>
      </w:r>
      <w:r>
        <w:rPr>
          <w:rFonts w:hint="default" w:ascii="Times New Roman" w:hAnsi="Times New Roman" w:cs="Times New Roman"/>
          <w:rtl w:val="0"/>
        </w:rPr>
        <w:t>).</w:t>
      </w:r>
    </w:p>
    <w:p>
      <w:pPr>
        <w:jc w:val="both"/>
        <w:rPr>
          <w:rFonts w:hint="default" w:ascii="Times New Roman" w:hAnsi="Times New Roman" w:cs="Times New Roman"/>
        </w:rPr>
      </w:pP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440"/>
        </w:tabs>
        <w:spacing w:before="120" w:after="0" w:line="240" w:lineRule="auto"/>
        <w:ind w:left="860" w:right="180" w:rightChars="0" w:hanging="360"/>
        <w:jc w:val="both"/>
        <w:rPr>
          <w:rFonts w:hint="default" w:ascii="Times New Roman" w:hAnsi="Times New Roman" w:cs="Times New Roman"/>
          <w:b/>
          <w:i w:val="0"/>
          <w:smallCaps w:val="0"/>
          <w:strike w:val="0"/>
          <w:color w:val="000000"/>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Diploma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in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Electronics and Communication Engineering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from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Siddaganga Polytechnic, Tumkuru (77.26%).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0"/>
        </w:tabs>
        <w:spacing w:before="120" w:after="0" w:line="240" w:lineRule="auto"/>
        <w:ind w:left="500" w:right="137" w:hanging="361"/>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440"/>
        </w:tabs>
        <w:spacing w:before="0" w:after="0" w:line="240" w:lineRule="auto"/>
        <w:ind w:left="860" w:right="618" w:rightChars="281" w:hanging="361"/>
        <w:jc w:val="both"/>
        <w:rPr>
          <w:rFonts w:hint="default" w:ascii="Times New Roman" w:hAnsi="Times New Roman" w:cs="Times New Roman"/>
          <w:b/>
          <w:i w:val="0"/>
          <w:smallCaps w:val="0"/>
          <w:strike w:val="0"/>
          <w:color w:val="000000"/>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S.S.L.C</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in</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Sumathi English School, Kyathasandra, Tumkuru (62.56%).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1" w:right="0" w:firstLine="0"/>
        <w:jc w:val="both"/>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1" w:right="0" w:firstLine="0"/>
        <w:jc w:val="both"/>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1" w:right="0" w:firstLine="0"/>
        <w:jc w:val="both"/>
        <w:rPr>
          <w:rFonts w:hint="default"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Pr>
        <mc:AlternateContent>
          <mc:Choice Requires="wpg">
            <w:drawing>
              <wp:inline distT="0" distB="0" distL="114300" distR="114300">
                <wp:extent cx="5981065" cy="267335"/>
                <wp:effectExtent l="0" t="0" r="0" b="0"/>
                <wp:docPr id="32" name="Group 32"/>
                <wp:cNvGraphicFramePr/>
                <a:graphic xmlns:a="http://schemas.openxmlformats.org/drawingml/2006/main">
                  <a:graphicData uri="http://schemas.microsoft.com/office/word/2010/wordprocessingGroup">
                    <wpg:wgp>
                      <wpg:cNvGrpSpPr/>
                      <wpg:grpSpPr>
                        <a:xfrm>
                          <a:off x="2355468" y="3646333"/>
                          <a:ext cx="5981065" cy="267335"/>
                          <a:chOff x="2355468" y="3646333"/>
                          <a:chExt cx="5981065" cy="267335"/>
                        </a:xfrm>
                      </wpg:grpSpPr>
                      <wpg:grpSp>
                        <wpg:cNvPr id="33" name="Group 33"/>
                        <wpg:cNvGrpSpPr/>
                        <wpg:grpSpPr>
                          <a:xfrm>
                            <a:off x="2355468" y="3646333"/>
                            <a:ext cx="5981065" cy="267335"/>
                            <a:chOff x="0" y="0"/>
                            <a:chExt cx="9419" cy="421"/>
                          </a:xfrm>
                        </wpg:grpSpPr>
                        <wps:wsp>
                          <wps:cNvPr id="34" name="Shape 3"/>
                          <wps:cNvSpPr/>
                          <wps:spPr>
                            <a:xfrm>
                              <a:off x="0" y="0"/>
                              <a:ext cx="9400" cy="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5" name="Shape 12"/>
                          <wps:cNvSpPr/>
                          <wps:spPr>
                            <a:xfrm>
                              <a:off x="0" y="0"/>
                              <a:ext cx="9419" cy="402"/>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6" name="Shape 13"/>
                          <wps:cNvSpPr/>
                          <wps:spPr>
                            <a:xfrm>
                              <a:off x="0" y="401"/>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7" name="Shape 14"/>
                          <wps:cNvSpPr/>
                          <wps:spPr>
                            <a:xfrm>
                              <a:off x="0" y="0"/>
                              <a:ext cx="9419" cy="402"/>
                            </a:xfrm>
                            <a:prstGeom prst="rect">
                              <a:avLst/>
                            </a:prstGeom>
                            <a:noFill/>
                            <a:ln>
                              <a:noFill/>
                            </a:ln>
                          </wps:spPr>
                          <wps:txbx>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PROJECTS</w:t>
                                </w:r>
                              </w:p>
                            </w:txbxContent>
                          </wps:txbx>
                          <wps:bodyPr spcFirstLastPara="1" wrap="square" lIns="0" tIns="0" rIns="0" bIns="0" anchor="t" anchorCtr="0">
                            <a:noAutofit/>
                          </wps:bodyPr>
                        </wps:wsp>
                      </wpg:grpSp>
                    </wpg:wgp>
                  </a:graphicData>
                </a:graphic>
              </wp:inline>
            </w:drawing>
          </mc:Choice>
          <mc:Fallback>
            <w:pict>
              <v:group id="_x0000_s1026" o:spid="_x0000_s1026" o:spt="203" style="height:21.05pt;width:470.95pt;" coordorigin="2355468,3646333" coordsize="5981065,267335" o:gfxdata="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DqfX9W1gAAAAQBAAAPAAAAAAAAAAEAIAAAACIA&#10;AABkcnMvZG93bnJldi54bWxQSwECFAAUAAAACACHTuJArzSUKu8CAAAYDAAADgAAAAAAAAABACAA&#10;AAAlAQAAZHJzL2Uyb0RvYy54bWxQSwUGAAAAAAYABgBZAQAAhgYAAAAA&#10;">
                <o:lock v:ext="edit" aspectratio="f"/>
                <v:group id="_x0000_s1026" o:spid="_x0000_s1026" o:spt="203" style="position:absolute;left:2355468;top:3646333;height:267335;width:5981065;" coordsize="9419,421"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rect id="Shape 3" o:spid="_x0000_s1026" o:spt="1" style="position:absolute;left:0;top:0;height:400;width:9400;v-text-anchor:middle;" filled="f" stroked="f" coordsize="21600,21600" o:gfxdata="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24TP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2" o:spid="_x0000_s1026" o:spt="1" style="position:absolute;left:0;top:0;height:402;width:9419;v-text-anchor:middle;" fillcolor="#8DB3E1" filled="t" stroked="f" coordsize="21600,21600" o:gfxdata="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UILL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3" o:spid="_x0000_s1026" o:spt="1" style="position:absolute;left:0;top:401;height:20;width:9419;v-text-anchor:middle;" fillcolor="#4F81BC" filled="t" stroked="f" coordsize="21600,21600" o:gfxdata="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FFyK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4" o:spid="_x0000_s1026" o:spt="1" style="position:absolute;left:0;top:0;height:402;width:9419;"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PROJECTS</w:t>
                          </w:r>
                        </w:p>
                      </w:txbxContent>
                    </v:textbox>
                  </v:rect>
                </v:group>
                <w10:wrap type="none"/>
                <w10:anchorlock/>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both"/>
        <w:rPr>
          <w:rFonts w:hint="default" w:ascii="Times New Roman" w:hAnsi="Times New Roman" w:eastAsia="Times New Roman" w:cs="Times New Roman"/>
          <w:b/>
          <w:i w:val="0"/>
          <w:smallCaps w:val="0"/>
          <w:strike w:val="0"/>
          <w:color w:val="000000"/>
          <w:sz w:val="14"/>
          <w:szCs w:val="14"/>
          <w:u w:val="none"/>
          <w:shd w:val="clear" w:fill="auto"/>
          <w:vertAlign w:val="baseline"/>
        </w:rPr>
      </w:pPr>
    </w:p>
    <w:p>
      <w:pPr>
        <w:keepNext w:val="0"/>
        <w:keepLines w:val="0"/>
        <w:widowControl w:val="0"/>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
        </w:tabs>
        <w:spacing w:before="90" w:after="0" w:line="240" w:lineRule="auto"/>
        <w:ind w:left="440" w:right="-900" w:firstLine="0"/>
        <w:jc w:val="both"/>
        <w:rPr>
          <w:rFonts w:hint="default" w:ascii="Times New Roman" w:hAnsi="Times New Roman" w:cs="Times New Roman"/>
          <w:i w:val="0"/>
          <w:smallCaps w:val="0"/>
          <w:strike w:val="0"/>
          <w:color w:val="000000"/>
          <w:u w:val="none"/>
          <w:shd w:val="clear" w:fill="auto"/>
          <w:vertAlign w:val="baseline"/>
        </w:rPr>
      </w:pPr>
      <w:r>
        <w:rPr>
          <w:rFonts w:hint="default" w:ascii="Times New Roman" w:hAnsi="Times New Roman" w:cs="Times New Roman"/>
          <w:b/>
          <w:sz w:val="24"/>
          <w:szCs w:val="24"/>
          <w:rtl w:val="0"/>
        </w:rPr>
        <w:t xml:space="preserve">Smart Road Safety And Vehicle Accident Prevention System For Curve Roads.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5"/>
        </w:tabs>
        <w:spacing w:before="90" w:after="0" w:line="240" w:lineRule="auto"/>
        <w:ind w:right="-900" w:firstLine="720"/>
        <w:jc w:val="both"/>
        <w:rPr>
          <w:rFonts w:hint="default" w:ascii="Times New Roman" w:hAnsi="Times New Roman" w:cs="Times New Roman"/>
          <w:i w:val="0"/>
          <w:smallCaps w:val="0"/>
          <w:strike w:val="0"/>
          <w:color w:val="000000"/>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Description:</w:t>
      </w:r>
      <w:r>
        <w:rPr>
          <w:rFonts w:hint="default" w:ascii="Times New Roman" w:hAnsi="Times New Roman" w:cs="Times New Roman"/>
          <w:b/>
          <w:sz w:val="24"/>
          <w:szCs w:val="24"/>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5"/>
        </w:tabs>
        <w:spacing w:before="0" w:after="0" w:line="240" w:lineRule="auto"/>
        <w:ind w:left="719" w:right="178" w:firstLine="1440"/>
        <w:jc w:val="both"/>
        <w:rPr>
          <w:rFonts w:hint="default" w:ascii="Times New Roman" w:hAnsi="Times New Roman" w:cs="Times New Roman"/>
        </w:rPr>
      </w:pPr>
      <w:r>
        <w:rPr>
          <w:rFonts w:hint="default" w:ascii="Times New Roman" w:hAnsi="Times New Roman" w:cs="Times New Roman"/>
          <w:sz w:val="24"/>
          <w:szCs w:val="24"/>
          <w:rtl w:val="0"/>
        </w:rPr>
        <w:t>The main Aim of this project is to alert the driver about the vehicle coming from the other side. This is done by keeping the Ultrasonic Sensor on both sides of the road before the curve and keeping  LED light after the curve, so that vehicles coming from the one side of the road are sensed by the ultrasonic sensor and LED light glows at the opposite side. By looking at the LED light driver become alert and slow down the speed of the vehicle.</w:t>
      </w:r>
      <w:r>
        <w:rPr>
          <w:rFonts w:hint="default" w:ascii="Times New Roman" w:hAnsi="Times New Roman" w:cs="Times New Roman"/>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178" w:firstLine="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177800</wp:posOffset>
                </wp:positionV>
                <wp:extent cx="5981065" cy="266700"/>
                <wp:effectExtent l="0" t="0" r="0" b="0"/>
                <wp:wrapTopAndBottom/>
                <wp:docPr id="38" name="Group 38"/>
                <wp:cNvGraphicFramePr/>
                <a:graphic xmlns:a="http://schemas.openxmlformats.org/drawingml/2006/main">
                  <a:graphicData uri="http://schemas.microsoft.com/office/word/2010/wordprocessingGroup">
                    <wpg:wgp>
                      <wpg:cNvGrpSpPr/>
                      <wpg:grpSpPr>
                        <a:xfrm>
                          <a:off x="2354833" y="3646015"/>
                          <a:ext cx="5981065" cy="266700"/>
                          <a:chOff x="2354833" y="3646015"/>
                          <a:chExt cx="5981065" cy="267335"/>
                        </a:xfrm>
                      </wpg:grpSpPr>
                      <wpg:grpSp>
                        <wpg:cNvPr id="39" name="Group 39"/>
                        <wpg:cNvGrpSpPr/>
                        <wpg:grpSpPr>
                          <a:xfrm>
                            <a:off x="2354833" y="3646015"/>
                            <a:ext cx="5981065" cy="267335"/>
                            <a:chOff x="1411" y="297"/>
                            <a:chExt cx="9419" cy="421"/>
                          </a:xfrm>
                        </wpg:grpSpPr>
                        <wps:wsp>
                          <wps:cNvPr id="40" name="Shape 3"/>
                          <wps:cNvSpPr/>
                          <wps:spPr>
                            <a:xfrm>
                              <a:off x="1412" y="298"/>
                              <a:ext cx="9400" cy="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1" name="Shape 32"/>
                          <wps:cNvSpPr/>
                          <wps:spPr>
                            <a:xfrm>
                              <a:off x="1411" y="297"/>
                              <a:ext cx="9419" cy="401"/>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2" name="Shape 33"/>
                          <wps:cNvSpPr/>
                          <wps:spPr>
                            <a:xfrm>
                              <a:off x="1411" y="698"/>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3" name="Shape 34"/>
                          <wps:cNvSpPr/>
                          <wps:spPr>
                            <a:xfrm>
                              <a:off x="1411" y="297"/>
                              <a:ext cx="9419" cy="401"/>
                            </a:xfrm>
                            <a:prstGeom prst="rect">
                              <a:avLst/>
                            </a:prstGeom>
                            <a:noFill/>
                            <a:ln>
                              <a:noFill/>
                            </a:ln>
                          </wps:spPr>
                          <wps:txbx>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HOBBIES</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6pt;margin-top:14pt;height:21pt;width:470.95pt;mso-wrap-distance-bottom:0pt;mso-wrap-distance-top:0pt;z-index:251660288;mso-width-relative:page;mso-height-relative:page;" coordorigin="2354833,3646015" coordsize="5981065,267335" o:gfxdata="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fUkcftkAAAAI&#10;AQAADwAAAAAAAAABACAAAAAiAAAAZHJzL2Rvd25yZXYueG1sUEsBAhQAFAAAAAgAh07iQCmrfTD/&#10;AgAALwwAAA4AAAAAAAAAAQAgAAAAKAEAAGRycy9lMm9Eb2MueG1sUEsFBgAAAAAGAAYAWQEAAJkG&#10;AAAAAA==&#10;">
                <o:lock v:ext="edit" aspectratio="f"/>
                <v:group id="_x0000_s1026" o:spid="_x0000_s1026" o:spt="203" style="position:absolute;left:2354833;top:3646015;height:267335;width:5981065;" coordorigin="1411,297" coordsize="9419,421"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Shape 3" o:spid="_x0000_s1026" o:spt="1" style="position:absolute;left:1412;top:298;height:400;width:9400;v-text-anchor:middle;" filled="f" stroked="f" coordsize="21600,21600" o:gfxdata="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bxsb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32" o:spid="_x0000_s1026" o:spt="1" style="position:absolute;left:1411;top:297;height:401;width:9419;v-text-anchor:middle;" fillcolor="#8DB3E1" filled="t" stroked="f" coordsize="21600,21600" o:gfxdata="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9Ur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33" o:spid="_x0000_s1026" o:spt="1" style="position:absolute;left:1411;top:698;height:20;width:9419;v-text-anchor:middle;" fillcolor="#4F81BC" filled="t" stroked="f" coordsize="21600,21600" o:gfxdata="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KSn0vQAA&#10;ANs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34" o:spid="_x0000_s1026" o:spt="1" style="position:absolute;left:1411;top:297;height:401;width:9419;"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HOBBIES</w:t>
                          </w:r>
                        </w:p>
                      </w:txbxContent>
                    </v:textbox>
                  </v:rect>
                </v:group>
                <w10:wrap type="topAndBottom"/>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both"/>
        <w:rPr>
          <w:rFonts w:hint="default" w:ascii="Times New Roman" w:hAnsi="Times New Roman" w:eastAsia="Times New Roman" w:cs="Times New Roman"/>
          <w:b w:val="0"/>
          <w:i w:val="0"/>
          <w:smallCaps w:val="0"/>
          <w:strike w:val="0"/>
          <w:color w:val="000000"/>
          <w:sz w:val="15"/>
          <w:szCs w:val="15"/>
          <w:u w:val="none"/>
          <w:shd w:val="clear" w:fill="auto"/>
          <w:vertAlign w:val="baseline"/>
        </w:rPr>
      </w:pP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0" w:right="0" w:firstLine="420"/>
        <w:jc w:val="both"/>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Playing Cricket and Badminton.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40" w:rightChars="-18"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column">
                  <wp:posOffset>68580</wp:posOffset>
                </wp:positionH>
                <wp:positionV relativeFrom="paragraph">
                  <wp:posOffset>152400</wp:posOffset>
                </wp:positionV>
                <wp:extent cx="6589395" cy="271145"/>
                <wp:effectExtent l="0" t="0" r="0" b="3175"/>
                <wp:wrapTopAndBottom/>
                <wp:docPr id="44" name="Group 44"/>
                <wp:cNvGraphicFramePr/>
                <a:graphic xmlns:a="http://schemas.openxmlformats.org/drawingml/2006/main">
                  <a:graphicData uri="http://schemas.microsoft.com/office/word/2010/wordprocessingGroup">
                    <wpg:wgp>
                      <wpg:cNvGrpSpPr/>
                      <wpg:grpSpPr>
                        <a:xfrm>
                          <a:off x="2354825" y="3646325"/>
                          <a:ext cx="6589395" cy="271045"/>
                          <a:chOff x="2346570" y="3646325"/>
                          <a:chExt cx="6576060" cy="266073"/>
                        </a:xfrm>
                      </wpg:grpSpPr>
                      <wpg:grpSp>
                        <wpg:cNvPr id="45" name="Group 45"/>
                        <wpg:cNvGrpSpPr/>
                        <wpg:grpSpPr>
                          <a:xfrm>
                            <a:off x="2346570" y="3646325"/>
                            <a:ext cx="6576060" cy="266073"/>
                            <a:chOff x="1398" y="250"/>
                            <a:chExt cx="10356" cy="419"/>
                          </a:xfrm>
                        </wpg:grpSpPr>
                        <wps:wsp>
                          <wps:cNvPr id="46" name="Shape 3"/>
                          <wps:cNvSpPr/>
                          <wps:spPr>
                            <a:xfrm>
                              <a:off x="1412" y="251"/>
                              <a:ext cx="9400" cy="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7" name="Shape 20"/>
                          <wps:cNvSpPr/>
                          <wps:spPr>
                            <a:xfrm>
                              <a:off x="1411" y="250"/>
                              <a:ext cx="9419" cy="399"/>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8" name="Shape 21"/>
                          <wps:cNvSpPr/>
                          <wps:spPr>
                            <a:xfrm>
                              <a:off x="1411" y="649"/>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9" name="Shape 22"/>
                          <wps:cNvSpPr/>
                          <wps:spPr>
                            <a:xfrm>
                              <a:off x="1398" y="250"/>
                              <a:ext cx="10356" cy="300"/>
                            </a:xfrm>
                            <a:prstGeom prst="rect">
                              <a:avLst/>
                            </a:prstGeom>
                            <a:noFill/>
                            <a:ln>
                              <a:noFill/>
                            </a:ln>
                          </wps:spPr>
                          <wps:txbx>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PERSONAL DETAILS</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5.4pt;margin-top:12pt;height:21.35pt;width:518.85pt;mso-wrap-distance-bottom:0pt;mso-wrap-distance-top:0pt;z-index:251660288;mso-width-relative:page;mso-height-relative:page;" coordorigin="2346570,3646325" coordsize="6576060,266073" o:gfxdata="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BSORDV2AAAAAkBAAAPAAAAAAAAAAEAIAAAACIAAABkcnMv&#10;ZG93bnJldi54bWxQSwECFAAUAAAACACHTuJAg+SDmCADAAAxDAAADgAAAAAAAAABACAAAAAnAQAA&#10;ZHJzL2Uyb0RvYy54bWxQSwUGAAAAAAYABgBZAQAAuQYAAAAA&#10;">
                <o:lock v:ext="edit" aspectratio="f"/>
                <v:group id="_x0000_s1026" o:spid="_x0000_s1026" o:spt="203" style="position:absolute;left:2346570;top:3646325;height:266073;width:6576060;" coordorigin="1398,250" coordsize="10356,419"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rect id="Shape 3" o:spid="_x0000_s1026" o:spt="1" style="position:absolute;left:1412;top:251;height:400;width:9400;v-text-anchor:middle;" filled="f" stroked="f" coordsize="21600,21600" o:gfxdata="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DzF6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0" o:spid="_x0000_s1026" o:spt="1" style="position:absolute;left:1411;top:250;height:399;width:9419;v-text-anchor:middle;" fillcolor="#8DB3E1" filled="t" stroked="f" coordsize="21600,21600" o:gfxdata="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dQL2/&#10;AAAA2wAAAA8AAAAAAAAAAQAgAAAAIgAAAGRycy9kb3ducmV2LnhtbFBLAQIUABQAAAAIAIdO4kAz&#10;LwWeOwAAADkAAAAQAAAAAAAAAAEAIAAAAA4BAABkcnMvc2hhcGV4bWwueG1sUEsFBgAAAAAGAAYA&#10;WwEAALgD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1" o:spid="_x0000_s1026" o:spt="1" style="position:absolute;left:1411;top:649;height:20;width:9419;v-text-anchor:middle;" fillcolor="#4F81BC" filled="t" stroked="f" coordsize="21600,21600" o:gfxdata="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8EeHrsAAADb&#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2" o:spid="_x0000_s1026" o:spt="1" style="position:absolute;left:1398;top:250;height:300;width:10356;"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PERSONAL DETAILS</w:t>
                          </w:r>
                        </w:p>
                      </w:txbxContent>
                    </v:textbox>
                  </v:rect>
                </v:group>
                <w10:wrap type="topAndBottom"/>
              </v:group>
            </w:pict>
          </mc:Fallback>
        </mc:AlternateContent>
      </w:r>
    </w:p>
    <w:p>
      <w:pPr>
        <w:tabs>
          <w:tab w:val="left" w:pos="2200"/>
        </w:tabs>
        <w:spacing w:before="0"/>
        <w:ind w:left="218" w:right="180" w:rightChars="0" w:firstLine="0"/>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Name:                      </w:t>
      </w:r>
      <w:r>
        <w:rPr>
          <w:rFonts w:hint="default" w:ascii="Times New Roman" w:hAnsi="Times New Roman" w:cs="Times New Roman"/>
          <w:b/>
          <w:sz w:val="24"/>
          <w:szCs w:val="24"/>
          <w:rtl w:val="0"/>
        </w:rPr>
        <w:t>Praveen Kumar K S</w:t>
      </w:r>
    </w:p>
    <w:p>
      <w:pPr>
        <w:spacing w:before="0"/>
        <w:ind w:left="218" w:right="630" w:firstLine="0"/>
        <w:jc w:val="both"/>
        <w:rPr>
          <w:rFonts w:hint="default" w:ascii="Times New Roman" w:hAnsi="Times New Roman" w:cs="Times New Roman"/>
          <w:b/>
          <w:sz w:val="24"/>
          <w:szCs w:val="24"/>
        </w:rPr>
      </w:pPr>
      <w:r>
        <w:rPr>
          <w:rFonts w:hint="default" w:ascii="Times New Roman" w:hAnsi="Times New Roman" w:cs="Times New Roman"/>
          <w:sz w:val="24"/>
          <w:szCs w:val="24"/>
          <w:rtl w:val="0"/>
        </w:rPr>
        <w:t xml:space="preserve">Father’s Name:        </w:t>
      </w:r>
      <w:r>
        <w:rPr>
          <w:rFonts w:hint="default" w:ascii="Times New Roman" w:hAnsi="Times New Roman" w:cs="Times New Roman"/>
          <w:b/>
          <w:sz w:val="24"/>
          <w:szCs w:val="24"/>
          <w:rtl w:val="0"/>
        </w:rPr>
        <w:t xml:space="preserve">K N Shivashankar </w:t>
      </w:r>
    </w:p>
    <w:p>
      <w:pPr>
        <w:spacing w:before="0"/>
        <w:ind w:left="218" w:right="630" w:firstLine="0"/>
        <w:jc w:val="both"/>
        <w:rPr>
          <w:rFonts w:hint="default" w:ascii="Times New Roman" w:hAnsi="Times New Roman" w:cs="Times New Roman"/>
          <w:b/>
          <w:sz w:val="24"/>
          <w:szCs w:val="24"/>
        </w:rPr>
      </w:pPr>
      <w:bookmarkStart w:id="0" w:name="_gjdgxs" w:colFirst="0" w:colLast="0"/>
      <w:bookmarkEnd w:id="0"/>
      <w:r>
        <w:rPr>
          <w:rFonts w:hint="default" w:ascii="Times New Roman" w:hAnsi="Times New Roman" w:cs="Times New Roman"/>
          <w:sz w:val="24"/>
          <w:szCs w:val="24"/>
          <w:rtl w:val="0"/>
        </w:rPr>
        <w:t xml:space="preserve">Mother’s Name:      </w:t>
      </w:r>
      <w:r>
        <w:rPr>
          <w:rFonts w:hint="default" w:ascii="Times New Roman" w:hAnsi="Times New Roman" w:cs="Times New Roman"/>
          <w:b/>
          <w:sz w:val="24"/>
          <w:szCs w:val="24"/>
          <w:rtl w:val="0"/>
        </w:rPr>
        <w:t xml:space="preserve">Anitha A M </w:t>
      </w:r>
    </w:p>
    <w:p>
      <w:pPr>
        <w:spacing w:before="0"/>
        <w:ind w:left="218" w:right="630" w:firstLine="0"/>
        <w:jc w:val="both"/>
        <w:rPr>
          <w:rFonts w:hint="default" w:ascii="Times New Roman" w:hAnsi="Times New Roman" w:cs="Times New Roman"/>
          <w:b/>
          <w:sz w:val="24"/>
          <w:szCs w:val="24"/>
        </w:rPr>
      </w:pPr>
      <w:r>
        <w:rPr>
          <w:rFonts w:hint="default" w:ascii="Times New Roman" w:hAnsi="Times New Roman" w:cs="Times New Roman"/>
          <w:sz w:val="24"/>
          <w:szCs w:val="24"/>
          <w:rtl w:val="0"/>
        </w:rPr>
        <w:t xml:space="preserve">Date Of Birth:         </w:t>
      </w:r>
      <w:r>
        <w:rPr>
          <w:rFonts w:hint="default" w:ascii="Times New Roman" w:hAnsi="Times New Roman" w:cs="Times New Roman"/>
          <w:sz w:val="24"/>
          <w:szCs w:val="24"/>
          <w:rtl w:val="0"/>
          <w:lang w:val="en-IN"/>
        </w:rPr>
        <w:t xml:space="preserve"> </w:t>
      </w:r>
      <w:r>
        <w:rPr>
          <w:rFonts w:hint="default" w:ascii="Times New Roman" w:hAnsi="Times New Roman" w:cs="Times New Roman"/>
          <w:b/>
          <w:sz w:val="24"/>
          <w:szCs w:val="24"/>
          <w:rtl w:val="0"/>
        </w:rPr>
        <w:t>05-june-1998</w:t>
      </w:r>
    </w:p>
    <w:p>
      <w:pPr>
        <w:spacing w:before="0"/>
        <w:ind w:left="218" w:right="630" w:firstLine="0"/>
        <w:jc w:val="both"/>
        <w:rPr>
          <w:rFonts w:hint="default" w:ascii="Times New Roman" w:hAnsi="Times New Roman" w:cs="Times New Roman"/>
          <w:b/>
          <w:sz w:val="24"/>
          <w:szCs w:val="24"/>
        </w:rPr>
      </w:pPr>
      <w:r>
        <w:rPr>
          <w:rFonts w:hint="default" w:ascii="Times New Roman" w:hAnsi="Times New Roman" w:cs="Times New Roman"/>
          <w:sz w:val="24"/>
          <w:szCs w:val="24"/>
          <w:rtl w:val="0"/>
        </w:rPr>
        <w:t xml:space="preserve">Gender:                   </w:t>
      </w:r>
      <w:r>
        <w:rPr>
          <w:rFonts w:hint="default" w:ascii="Times New Roman" w:hAnsi="Times New Roman" w:cs="Times New Roman"/>
          <w:sz w:val="24"/>
          <w:szCs w:val="24"/>
          <w:rtl w:val="0"/>
          <w:lang w:val="en-IN"/>
        </w:rPr>
        <w:t xml:space="preserve"> </w:t>
      </w:r>
      <w:r>
        <w:rPr>
          <w:rFonts w:hint="default" w:ascii="Times New Roman" w:hAnsi="Times New Roman" w:cs="Times New Roman"/>
          <w:b/>
          <w:sz w:val="24"/>
          <w:szCs w:val="24"/>
          <w:rtl w:val="0"/>
        </w:rPr>
        <w:t xml:space="preserve">Male </w:t>
      </w:r>
    </w:p>
    <w:p>
      <w:pPr>
        <w:spacing w:before="0"/>
        <w:ind w:left="218" w:right="630" w:firstLine="0"/>
        <w:jc w:val="both"/>
        <w:rPr>
          <w:rFonts w:hint="default" w:ascii="Times New Roman" w:hAnsi="Times New Roman" w:cs="Times New Roman"/>
          <w:b/>
          <w:sz w:val="24"/>
          <w:szCs w:val="24"/>
        </w:rPr>
      </w:pPr>
      <w:r>
        <w:rPr>
          <w:rFonts w:hint="default" w:ascii="Times New Roman" w:hAnsi="Times New Roman" w:cs="Times New Roman"/>
          <w:sz w:val="24"/>
          <w:szCs w:val="24"/>
          <w:rtl w:val="0"/>
        </w:rPr>
        <w:t xml:space="preserve">Nationality:              </w:t>
      </w:r>
      <w:r>
        <w:rPr>
          <w:rFonts w:hint="default" w:ascii="Times New Roman" w:hAnsi="Times New Roman" w:cs="Times New Roman"/>
          <w:b/>
          <w:sz w:val="24"/>
          <w:szCs w:val="24"/>
          <w:rtl w:val="0"/>
        </w:rPr>
        <w:t>Indian</w:t>
      </w:r>
    </w:p>
    <w:p>
      <w:pPr>
        <w:tabs>
          <w:tab w:val="left" w:pos="2300"/>
        </w:tabs>
        <w:spacing w:before="0"/>
        <w:ind w:left="218" w:right="0" w:firstLine="0"/>
        <w:jc w:val="both"/>
        <w:rPr>
          <w:rFonts w:hint="default" w:ascii="Times New Roman" w:hAnsi="Times New Roman" w:cs="Times New Roman"/>
          <w:b/>
          <w:sz w:val="24"/>
          <w:szCs w:val="24"/>
        </w:rPr>
      </w:pPr>
      <w:r>
        <w:rPr>
          <w:rFonts w:hint="default" w:ascii="Times New Roman" w:hAnsi="Times New Roman" w:cs="Times New Roman"/>
          <w:sz w:val="24"/>
          <w:szCs w:val="24"/>
          <w:rtl w:val="0"/>
        </w:rPr>
        <w:t xml:space="preserve">Languages Known:  </w:t>
      </w:r>
      <w:r>
        <w:rPr>
          <w:rFonts w:hint="default" w:ascii="Times New Roman" w:hAnsi="Times New Roman" w:cs="Times New Roman"/>
          <w:b/>
          <w:sz w:val="24"/>
          <w:szCs w:val="24"/>
          <w:rtl w:val="0"/>
        </w:rPr>
        <w:t>English, Kannada</w:t>
      </w:r>
    </w:p>
    <w:p>
      <w:pPr>
        <w:tabs>
          <w:tab w:val="left" w:pos="2300"/>
        </w:tabs>
        <w:spacing w:before="0"/>
        <w:ind w:left="218" w:right="0" w:firstLine="0"/>
        <w:jc w:val="both"/>
        <w:rPr>
          <w:rFonts w:hint="default" w:ascii="Times New Roman" w:hAnsi="Times New Roman" w:cs="Times New Roman"/>
          <w:b/>
        </w:rPr>
      </w:pPr>
      <w:r>
        <w:rPr>
          <w:rFonts w:hint="default" w:ascii="Times New Roman" w:hAnsi="Times New Roman" w:cs="Times New Roman"/>
          <w:sz w:val="24"/>
          <w:szCs w:val="24"/>
          <w:rtl w:val="0"/>
        </w:rPr>
        <w:t xml:space="preserve">Permanent Address: </w:t>
      </w:r>
      <w:r>
        <w:rPr>
          <w:rFonts w:hint="default" w:ascii="Times New Roman" w:hAnsi="Times New Roman" w:cs="Times New Roman"/>
          <w:b/>
          <w:sz w:val="24"/>
          <w:szCs w:val="24"/>
          <w:rtl w:val="0"/>
        </w:rPr>
        <w:t>Behind BESCOM Quatress CM Extn, Kyathsandra,Tumkuru-572104.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hint="default" w:ascii="Times New Roman" w:hAnsi="Times New Roman" w:eastAsia="Times New Roman" w:cs="Times New Roman"/>
          <w:b/>
          <w:i w:val="0"/>
          <w:smallCaps w:val="0"/>
          <w:strike w:val="0"/>
          <w:color w:val="000000"/>
          <w:sz w:val="18"/>
          <w:szCs w:val="18"/>
          <w:u w:val="none"/>
          <w:shd w:val="clear" w:fill="auto"/>
          <w:vertAlign w:val="baseline"/>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152400</wp:posOffset>
                </wp:positionV>
                <wp:extent cx="5981065" cy="266700"/>
                <wp:effectExtent l="0" t="0" r="0" b="0"/>
                <wp:wrapTopAndBottom/>
                <wp:docPr id="50" name="Group 50"/>
                <wp:cNvGraphicFramePr/>
                <a:graphic xmlns:a="http://schemas.openxmlformats.org/drawingml/2006/main">
                  <a:graphicData uri="http://schemas.microsoft.com/office/word/2010/wordprocessingGroup">
                    <wpg:wgp>
                      <wpg:cNvGrpSpPr/>
                      <wpg:grpSpPr>
                        <a:xfrm>
                          <a:off x="2354833" y="3646015"/>
                          <a:ext cx="5981065" cy="266700"/>
                          <a:chOff x="2354833" y="3646015"/>
                          <a:chExt cx="5981065" cy="267335"/>
                        </a:xfrm>
                      </wpg:grpSpPr>
                      <wpg:grpSp>
                        <wpg:cNvPr id="51" name="Group 51"/>
                        <wpg:cNvGrpSpPr/>
                        <wpg:grpSpPr>
                          <a:xfrm>
                            <a:off x="2354833" y="3646015"/>
                            <a:ext cx="5981065" cy="267335"/>
                            <a:chOff x="1411" y="251"/>
                            <a:chExt cx="9419" cy="421"/>
                          </a:xfrm>
                        </wpg:grpSpPr>
                        <wps:wsp>
                          <wps:cNvPr id="52" name="Shape 3"/>
                          <wps:cNvSpPr/>
                          <wps:spPr>
                            <a:xfrm>
                              <a:off x="1412" y="252"/>
                              <a:ext cx="9400" cy="4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53" name="Shape 36"/>
                          <wps:cNvSpPr/>
                          <wps:spPr>
                            <a:xfrm>
                              <a:off x="1411" y="251"/>
                              <a:ext cx="9419" cy="401"/>
                            </a:xfrm>
                            <a:prstGeom prst="rect">
                              <a:avLst/>
                            </a:prstGeom>
                            <a:solidFill>
                              <a:srgbClr val="8DB3E1"/>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54" name="Shape 37"/>
                          <wps:cNvSpPr/>
                          <wps:spPr>
                            <a:xfrm>
                              <a:off x="1411" y="652"/>
                              <a:ext cx="9419" cy="20"/>
                            </a:xfrm>
                            <a:prstGeom prst="rect">
                              <a:avLst/>
                            </a:prstGeom>
                            <a:solidFill>
                              <a:srgbClr val="4F81B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55" name="Shape 38"/>
                          <wps:cNvSpPr/>
                          <wps:spPr>
                            <a:xfrm>
                              <a:off x="1411" y="251"/>
                              <a:ext cx="9419" cy="401"/>
                            </a:xfrm>
                            <a:prstGeom prst="rect">
                              <a:avLst/>
                            </a:prstGeom>
                            <a:noFill/>
                            <a:ln>
                              <a:noFill/>
                            </a:ln>
                          </wps:spPr>
                          <wps:txbx>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DECLARATION</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6pt;margin-top:12pt;height:21pt;width:470.95pt;mso-wrap-distance-bottom:0pt;mso-wrap-distance-top:0pt;z-index:251660288;mso-width-relative:page;mso-height-relative:page;" coordorigin="2354833,3646015" coordsize="5981065,267335" o:gfxdata="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D3rBDX2QAAAAgB&#10;AAAPAAAAAAAAAAEAIAAAACIAAABkcnMvZG93bnJldi54bWxQSwECFAAUAAAACACHTuJArAekfP4C&#10;AAAvDAAADgAAAAAAAAABACAAAAAoAQAAZHJzL2Uyb0RvYy54bWxQSwUGAAAAAAYABgBZAQAAmAYA&#10;AAAA&#10;">
                <o:lock v:ext="edit" aspectratio="f"/>
                <v:group id="_x0000_s1026" o:spid="_x0000_s1026" o:spt="203" style="position:absolute;left:2354833;top:3646015;height:267335;width:5981065;" coordorigin="1411,251" coordsize="9419,421"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ect id="Shape 3" o:spid="_x0000_s1026" o:spt="1" style="position:absolute;left:1412;top:252;height:400;width:9400;v-text-anchor:middle;" filled="f" stroked="f" coordsize="21600,21600" o:gfxdata="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hXIC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36" o:spid="_x0000_s1026" o:spt="1" style="position:absolute;left:1411;top:251;height:401;width:9419;v-text-anchor:middle;" fillcolor="#8DB3E1" filled="t" stroked="f" coordsize="21600,21600" o:gfxdata="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QY7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37" o:spid="_x0000_s1026" o:spt="1" style="position:absolute;left:1411;top:652;height:20;width:9419;v-text-anchor:middle;" fillcolor="#4F81BC" filled="t" stroked="f" coordsize="21600,21600" o:gfxdata="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1WCxr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38" o:spid="_x0000_s1026" o:spt="1" style="position:absolute;left:1411;top:251;height:401;width:9419;"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0" w:line="240" w:lineRule="auto"/>
                            <w:ind w:left="27" w:right="0" w:firstLine="27"/>
                            <w:jc w:val="left"/>
                          </w:pPr>
                          <w:r>
                            <w:rPr>
                              <w:rFonts w:ascii="Times New Roman" w:hAnsi="Times New Roman" w:eastAsia="Times New Roman" w:cs="Times New Roman"/>
                              <w:b/>
                              <w:i w:val="0"/>
                              <w:smallCaps w:val="0"/>
                              <w:strike w:val="0"/>
                              <w:color w:val="000000"/>
                              <w:sz w:val="28"/>
                              <w:vertAlign w:val="baseline"/>
                            </w:rPr>
                            <w:t>DECLARATION</w:t>
                          </w:r>
                        </w:p>
                      </w:txbxContent>
                    </v:textbox>
                  </v:rect>
                </v:group>
                <w10:wrap type="topAndBottom"/>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both"/>
        <w:rPr>
          <w:rFonts w:hint="default" w:ascii="Times New Roman" w:hAnsi="Times New Roman" w:eastAsia="Times New Roman" w:cs="Times New Roman"/>
          <w:b/>
          <w:i w:val="0"/>
          <w:smallCaps w:val="0"/>
          <w:strike w:val="0"/>
          <w:color w:val="000000"/>
          <w:sz w:val="15"/>
          <w:szCs w:val="1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40" w:right="0" w:firstLine="719"/>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 hereby declare that the above information furnished is true to the best of my knowledge and belief.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rPr>
      </w:pPr>
    </w:p>
    <w:p>
      <w:pPr>
        <w:pStyle w:val="2"/>
        <w:spacing w:before="1"/>
        <w:ind w:left="140" w:firstLine="0"/>
        <w:jc w:val="both"/>
        <w:rPr>
          <w:rFonts w:hint="default" w:ascii="Times New Roman" w:hAnsi="Times New Roman" w:eastAsia="Times New Roman" w:cs="Times New Roman"/>
          <w:lang w:val="en-IN"/>
        </w:rPr>
      </w:pPr>
      <w:r>
        <w:rPr>
          <w:rFonts w:hint="default" w:ascii="Times New Roman" w:hAnsi="Times New Roman" w:eastAsia="Times New Roman" w:cs="Times New Roman"/>
          <w:rtl w:val="0"/>
        </w:rPr>
        <w:t>Place</w:t>
      </w:r>
      <w:r>
        <w:rPr>
          <w:rFonts w:hint="default" w:ascii="Times New Roman" w:hAnsi="Times New Roman" w:eastAsia="Times New Roman" w:cs="Times New Roman"/>
          <w:b w:val="0"/>
          <w:rtl w:val="0"/>
        </w:rPr>
        <w:t xml:space="preserve">: </w:t>
      </w:r>
      <w:r>
        <w:rPr>
          <w:rFonts w:hint="default" w:ascii="Times New Roman" w:hAnsi="Times New Roman" w:eastAsia="Times New Roman" w:cs="Times New Roman"/>
          <w:rtl w:val="0"/>
        </w:rPr>
        <w:t>Tumkur</w:t>
      </w:r>
      <w:r>
        <w:rPr>
          <w:rFonts w:hint="default" w:ascii="Times New Roman" w:hAnsi="Times New Roman" w:cs="Times New Roman"/>
          <w:rtl w:val="0"/>
        </w:rPr>
        <w:t xml:space="preserve">                                                                                            Signature:Praveen </w:t>
      </w:r>
      <w:r>
        <w:rPr>
          <w:rFonts w:hint="default" w:cs="Times New Roman"/>
          <w:rtl w:val="0"/>
          <w:lang w:val="en-IN"/>
        </w:rPr>
        <w:t>ks</w:t>
      </w:r>
    </w:p>
    <w:sectPr>
      <w:pgSz w:w="12240" w:h="15840"/>
      <w:pgMar w:top="1500" w:right="1300" w:bottom="280" w:left="1300" w:header="720" w:footer="720" w:gutter="0"/>
      <w:pgNumType w:start="1"/>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CF092B84"/>
    <w:multiLevelType w:val="multilevel"/>
    <w:tmpl w:val="CF092B84"/>
    <w:lvl w:ilvl="0" w:tentative="0">
      <w:start w:val="0"/>
      <w:numFmt w:val="bullet"/>
      <w:lvlText w:val="⮚"/>
      <w:lvlJc w:val="left"/>
      <w:pPr>
        <w:ind w:left="860" w:hanging="360"/>
      </w:pPr>
      <w:rPr>
        <w:rFonts w:ascii="Noto Sans Symbols" w:hAnsi="Noto Sans Symbols" w:eastAsia="Noto Sans Symbols" w:cs="Noto Sans Symbols"/>
        <w:sz w:val="24"/>
        <w:szCs w:val="24"/>
      </w:rPr>
    </w:lvl>
    <w:lvl w:ilvl="1" w:tentative="0">
      <w:start w:val="0"/>
      <w:numFmt w:val="bullet"/>
      <w:lvlText w:val="•"/>
      <w:lvlJc w:val="left"/>
      <w:pPr>
        <w:ind w:left="1738" w:hanging="360"/>
      </w:pPr>
    </w:lvl>
    <w:lvl w:ilvl="2" w:tentative="0">
      <w:start w:val="0"/>
      <w:numFmt w:val="bullet"/>
      <w:lvlText w:val="•"/>
      <w:lvlJc w:val="left"/>
      <w:pPr>
        <w:ind w:left="2616" w:hanging="360"/>
      </w:pPr>
    </w:lvl>
    <w:lvl w:ilvl="3" w:tentative="0">
      <w:start w:val="0"/>
      <w:numFmt w:val="bullet"/>
      <w:lvlText w:val="•"/>
      <w:lvlJc w:val="left"/>
      <w:pPr>
        <w:ind w:left="3494" w:hanging="360"/>
      </w:pPr>
    </w:lvl>
    <w:lvl w:ilvl="4" w:tentative="0">
      <w:start w:val="0"/>
      <w:numFmt w:val="bullet"/>
      <w:lvlText w:val="•"/>
      <w:lvlJc w:val="left"/>
      <w:pPr>
        <w:ind w:left="4372" w:hanging="360"/>
      </w:pPr>
    </w:lvl>
    <w:lvl w:ilvl="5" w:tentative="0">
      <w:start w:val="0"/>
      <w:numFmt w:val="bullet"/>
      <w:lvlText w:val="•"/>
      <w:lvlJc w:val="left"/>
      <w:pPr>
        <w:ind w:left="5250" w:hanging="360"/>
      </w:pPr>
    </w:lvl>
    <w:lvl w:ilvl="6" w:tentative="0">
      <w:start w:val="0"/>
      <w:numFmt w:val="bullet"/>
      <w:lvlText w:val="•"/>
      <w:lvlJc w:val="left"/>
      <w:pPr>
        <w:ind w:left="6128" w:hanging="360"/>
      </w:pPr>
    </w:lvl>
    <w:lvl w:ilvl="7" w:tentative="0">
      <w:start w:val="0"/>
      <w:numFmt w:val="bullet"/>
      <w:lvlText w:val="•"/>
      <w:lvlJc w:val="left"/>
      <w:pPr>
        <w:ind w:left="7006" w:hanging="360"/>
      </w:pPr>
    </w:lvl>
    <w:lvl w:ilvl="8" w:tentative="0">
      <w:start w:val="0"/>
      <w:numFmt w:val="bullet"/>
      <w:lvlText w:val="•"/>
      <w:lvlJc w:val="left"/>
      <w:pPr>
        <w:ind w:left="7884" w:hanging="360"/>
      </w:pPr>
    </w:lvl>
  </w:abstractNum>
  <w:abstractNum w:abstractNumId="2">
    <w:nsid w:val="2E8AD5C3"/>
    <w:multiLevelType w:val="singleLevel"/>
    <w:tmpl w:val="2E8AD5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608E94C5"/>
    <w:multiLevelType w:val="singleLevel"/>
    <w:tmpl w:val="608E94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isplayBackgroundShape w:val="1"/>
  <w:documentProtection w:enforcement="0"/>
  <w:defaultTabStop w:val="720"/>
  <w:compat>
    <w:compatSetting w:name="compatibilityMode" w:uri="http://schemas.microsoft.com/office/word" w:val="15"/>
  </w:compat>
  <w:rsids>
    <w:rsidRoot w:val="00000000"/>
    <w:rsid w:val="0FBA5429"/>
    <w:rsid w:val="2C073703"/>
    <w:rsid w:val="3B6649D8"/>
    <w:rsid w:val="413D6D86"/>
    <w:rsid w:val="5AB355F4"/>
    <w:rsid w:val="707B7A5A"/>
    <w:rsid w:val="7C7344F6"/>
    <w:rsid w:val="7C9422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rPr>
  </w:style>
  <w:style w:type="paragraph" w:styleId="2">
    <w:name w:val="heading 1"/>
    <w:basedOn w:val="1"/>
    <w:next w:val="1"/>
    <w:uiPriority w:val="0"/>
    <w:pPr>
      <w:ind w:left="860" w:hanging="360"/>
    </w:pPr>
    <w:rPr>
      <w:rFonts w:ascii="Times New Roman" w:hAnsi="Times New Roman" w:eastAsia="Times New Roman" w:cs="Times New Roman"/>
      <w:b/>
      <w:sz w:val="24"/>
      <w:szCs w:val="24"/>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289</Words>
  <Characters>1560</Characters>
  <TotalTime>18</TotalTime>
  <ScaleCrop>false</ScaleCrop>
  <LinksUpToDate>false</LinksUpToDate>
  <CharactersWithSpaces>2011</CharactersWithSpaces>
  <Application>WPS Office_11.2.0.10224_F1E327BC-269C-435d-A152-05C5408002CA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2020-10-15T16:20:00Z</dcterms:created>
  <dc:creator>Praveen Kumar</dc:creator>
  <cp:lastModifiedBy>Praveen Kumar</cp:lastModifiedBy>
  <dcterms:modified xsi:type="dcterms:W3CDTF">2021-09-23T13:17:14Z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